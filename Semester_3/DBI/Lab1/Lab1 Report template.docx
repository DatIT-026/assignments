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0"/>
        </w:rPr>
      </w:pPr>
      <w:r>
        <w:rPr>
          <w:b/>
          <w:sz w:val="40"/>
        </w:rPr>
        <w:t>Lab 1</w:t>
      </w:r>
    </w:p>
    <w:p>
      <w:pPr>
        <w:pStyle w:val="Normal"/>
        <w:jc w:val="center"/>
        <w:rPr>
          <w:b/>
          <w:sz w:val="40"/>
        </w:rPr>
      </w:pPr>
      <w:r>
        <w:rPr>
          <w:b/>
          <w:sz w:val="40"/>
        </w:rPr>
        <w:t xml:space="preserve"> </w:t>
      </w:r>
      <w:r>
        <w:rPr>
          <w:b/>
          <w:sz w:val="40"/>
        </w:rPr>
        <w:t>Report Template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28"/>
        </w:rPr>
        <w:t>Project Title: ________________________________</w:t>
      </w:r>
    </w:p>
    <w:p>
      <w:pPr>
        <w:pStyle w:val="Normal"/>
        <w:jc w:val="center"/>
        <w:rPr/>
      </w:pPr>
      <w:r>
        <w:rPr>
          <w:sz w:val="24"/>
        </w:rPr>
        <w:t>Course: __________________   |   Instructor: __________________</w:t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>
          <w:b/>
        </w:rPr>
      </w:pPr>
      <w:r>
        <w:rPr>
          <w:b/>
        </w:rPr>
        <w:t>Group Members:</w:t>
      </w:r>
    </w:p>
    <w:p>
      <w:pPr>
        <w:pStyle w:val="Normal"/>
        <w:jc w:val="left"/>
        <w:rPr>
          <w:b/>
        </w:rPr>
      </w:pPr>
      <w:r>
        <w:rPr>
          <w:b/>
        </w:rPr>
      </w:r>
    </w:p>
    <w:tbl>
      <w:tblPr>
        <w:tblW w:w="960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527"/>
        <w:gridCol w:w="1921"/>
        <w:gridCol w:w="810"/>
        <w:gridCol w:w="987"/>
        <w:gridCol w:w="1446"/>
        <w:gridCol w:w="900"/>
        <w:gridCol w:w="2009"/>
      </w:tblGrid>
      <w:tr>
        <w:trPr>
          <w:trHeight w:val="780" w:hRule="atLeast"/>
        </w:trPr>
        <w:tc>
          <w:tcPr>
            <w:tcW w:w="152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Student ID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Full</w:t>
            </w:r>
            <w:r>
              <w:rPr>
                <w:rFonts w:ascii="Times New Roman" w:hAnsi="Times New Roman"/>
                <w:b/>
              </w:rPr>
              <w:t xml:space="preserve"> Name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Group</w:t>
            </w:r>
          </w:p>
        </w:tc>
        <w:tc>
          <w:tcPr>
            <w:tcW w:w="98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Group Mark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Contribution</w:t>
              <w:br/>
              <w:t>(%)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Mark</w:t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Note</w:t>
            </w:r>
          </w:p>
        </w:tc>
      </w:tr>
      <w:tr>
        <w:trPr>
          <w:trHeight w:val="285" w:hRule="atLeast"/>
        </w:trPr>
        <w:tc>
          <w:tcPr>
            <w:tcW w:w="15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19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9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85" w:hRule="atLeast"/>
        </w:trPr>
        <w:tc>
          <w:tcPr>
            <w:tcW w:w="15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19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9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85" w:hRule="atLeast"/>
        </w:trPr>
        <w:tc>
          <w:tcPr>
            <w:tcW w:w="15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19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9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85" w:hRule="atLeast"/>
        </w:trPr>
        <w:tc>
          <w:tcPr>
            <w:tcW w:w="15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19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9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86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Table of Contents</w:t>
      </w:r>
    </w:p>
    <w:p>
      <w:pPr>
        <w:pStyle w:val="Normal"/>
        <w:rPr/>
      </w:pPr>
      <w:r>
        <w:rPr/>
        <w:t>(Use Word's automatic Table of Contents feature here)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 xml:space="preserve">1. Introduction </w:t>
      </w:r>
      <w:r>
        <w:rPr/>
        <w:t>(write a description of your project.)</w:t>
      </w:r>
    </w:p>
    <w:p>
      <w:pPr>
        <w:pStyle w:val="Normal"/>
        <w:rPr/>
      </w:pPr>
      <w:r>
        <w:rPr/>
        <w:t>Write here...</w:t>
      </w:r>
    </w:p>
    <w:p>
      <w:pPr>
        <w:pStyle w:val="Heading1"/>
        <w:rPr/>
      </w:pPr>
      <w:r>
        <w:rPr/>
        <w:t xml:space="preserve">2. Project Objectives </w:t>
      </w:r>
      <w:r>
        <w:rPr/>
        <w:t>(Identify requirements for the project)</w:t>
      </w:r>
    </w:p>
    <w:p>
      <w:pPr>
        <w:pStyle w:val="Normal"/>
        <w:rPr/>
      </w:pPr>
      <w:r>
        <w:rPr/>
        <w:t>Write here...</w:t>
      </w:r>
    </w:p>
    <w:p>
      <w:pPr>
        <w:pStyle w:val="Heading1"/>
        <w:rPr/>
      </w:pPr>
      <w:r>
        <w:rPr/>
        <w:t>3. Computational Thinking Approach</w:t>
      </w:r>
    </w:p>
    <w:p>
      <w:pPr>
        <w:pStyle w:val="Normal"/>
        <w:rPr/>
      </w:pPr>
      <w:r>
        <w:rPr/>
        <w:t>Write here...</w:t>
      </w:r>
    </w:p>
    <w:p>
      <w:pPr>
        <w:pStyle w:val="Heading2"/>
        <w:rPr/>
      </w:pPr>
      <w:r>
        <w:rPr/>
        <w:t xml:space="preserve">   </w:t>
      </w:r>
      <w:r>
        <w:rPr/>
        <w:t>3.1 Decomposition</w:t>
      </w:r>
    </w:p>
    <w:p>
      <w:pPr>
        <w:pStyle w:val="Normal"/>
        <w:rPr/>
      </w:pPr>
      <w:r>
        <w:rPr/>
        <w:t>Write here...</w:t>
      </w:r>
    </w:p>
    <w:p>
      <w:pPr>
        <w:pStyle w:val="Heading2"/>
        <w:rPr/>
      </w:pPr>
      <w:r>
        <w:rPr/>
        <w:t xml:space="preserve">   </w:t>
      </w:r>
      <w:r>
        <w:rPr/>
        <w:t>3.2 Abstraction</w:t>
      </w:r>
    </w:p>
    <w:p>
      <w:pPr>
        <w:pStyle w:val="Normal"/>
        <w:rPr/>
      </w:pPr>
      <w:r>
        <w:rPr/>
        <w:t>Write here...</w:t>
      </w:r>
    </w:p>
    <w:p>
      <w:pPr>
        <w:pStyle w:val="Heading2"/>
        <w:rPr/>
      </w:pPr>
      <w:r>
        <w:rPr/>
        <w:t xml:space="preserve">   </w:t>
      </w:r>
      <w:r>
        <w:rPr/>
        <w:t>3.3 Pattern Recognition &amp; Modeling</w:t>
      </w:r>
    </w:p>
    <w:p>
      <w:pPr>
        <w:pStyle w:val="Normal"/>
        <w:rPr/>
      </w:pPr>
      <w:r>
        <w:rPr/>
        <w:t>Write here...</w:t>
      </w:r>
    </w:p>
    <w:p>
      <w:pPr>
        <w:pStyle w:val="Heading2"/>
        <w:rPr/>
      </w:pPr>
      <w:r>
        <w:rPr/>
        <w:t xml:space="preserve">   </w:t>
      </w:r>
      <w:r>
        <w:rPr/>
        <w:t>3.4 Algorithmic Thinking</w:t>
      </w:r>
    </w:p>
    <w:p>
      <w:pPr>
        <w:pStyle w:val="Normal"/>
        <w:rPr/>
      </w:pPr>
      <w:r>
        <w:rPr/>
        <w:t>Write here...</w:t>
      </w:r>
    </w:p>
    <w:p>
      <w:pPr>
        <w:pStyle w:val="Heading1"/>
        <w:rPr/>
      </w:pPr>
      <w:r>
        <w:rPr/>
        <w:t>4. Overview of data models</w:t>
      </w:r>
    </w:p>
    <w:p>
      <w:pPr>
        <w:pStyle w:val="Normal"/>
        <w:rPr/>
      </w:pPr>
      <w:r>
        <w:rPr/>
        <w:t>Write here...</w:t>
      </w:r>
    </w:p>
    <w:p>
      <w:pPr>
        <w:pStyle w:val="Heading1"/>
        <w:rPr/>
      </w:pPr>
      <w:r>
        <w:rPr/>
        <w:t>5. Proposed Data Model / Design</w:t>
      </w:r>
    </w:p>
    <w:p>
      <w:pPr>
        <w:pStyle w:val="Normal"/>
        <w:rPr/>
      </w:pPr>
      <w:r>
        <w:rPr/>
        <w:t>Write here...</w:t>
      </w:r>
    </w:p>
    <w:p>
      <w:pPr>
        <w:pStyle w:val="Heading1"/>
        <w:rPr/>
      </w:pPr>
      <w:r>
        <w:rPr/>
        <w:t>6</w:t>
      </w:r>
      <w:r>
        <w:rPr/>
        <w:t>. AI Utilization</w:t>
      </w:r>
    </w:p>
    <w:p>
      <w:pPr>
        <w:pStyle w:val="Normal"/>
        <w:rPr/>
      </w:pPr>
      <w:r>
        <w:rPr/>
        <w:t>Write here...</w:t>
      </w:r>
    </w:p>
    <w:p>
      <w:pPr>
        <w:pStyle w:val="Heading1"/>
        <w:rPr/>
      </w:pPr>
      <w:r>
        <w:rPr/>
        <w:t>7</w:t>
      </w:r>
      <w:r>
        <w:rPr/>
        <w:t>. Teamwork &amp; Collaboration</w:t>
      </w:r>
    </w:p>
    <w:p>
      <w:pPr>
        <w:pStyle w:val="Normal"/>
        <w:rPr/>
      </w:pPr>
      <w:r>
        <w:rPr/>
        <w:t>Write here...</w:t>
      </w:r>
    </w:p>
    <w:p>
      <w:pPr>
        <w:pStyle w:val="Heading2"/>
        <w:rPr/>
      </w:pPr>
      <w:r>
        <w:rPr/>
        <w:t>8</w:t>
      </w:r>
      <w:r>
        <w:rPr/>
        <w:t>. References</w:t>
      </w:r>
    </w:p>
    <w:p>
      <w:pPr>
        <w:pStyle w:val="Normal"/>
        <w:rPr/>
      </w:pPr>
      <w:r>
        <w:rPr/>
        <w:t>Write here...</w:t>
      </w:r>
    </w:p>
    <w:p>
      <w:pPr>
        <w:pStyle w:val="Heading2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LibreOffice/25.2.5.2$Windows_X86_64 LibreOffice_project/03d19516eb2e1dd5d4ccd751a0d6f35f35e08022</Application>
  <AppVersion>15.0000</AppVersion>
  <Pages>3</Pages>
  <Words>128</Words>
  <Characters>783</Characters>
  <CharactersWithSpaces>875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2025-09-10T23:51:24Z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